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MarketPlayground Test Instructions</w:t>
      </w:r>
    </w:p>
    <w:p>
      <w:pPr>
        <w:pStyle w:val="Heading2"/>
      </w:pPr>
      <w:r>
        <w:t>1. Activate Your Virtual Environment</w:t>
      </w:r>
    </w:p>
    <w:p>
      <w:pPr/>
      <w:r>
        <w:t>cd ~/Documents/CleanPush</w:t>
      </w:r>
    </w:p>
    <w:p>
      <w:pPr/>
      <w:r>
        <w:t>source venv/bin/activate</w:t>
      </w:r>
    </w:p>
    <w:p>
      <w:pPr>
        <w:pStyle w:val="Heading2"/>
      </w:pPr>
      <w:r>
        <w:t>2. Local Backend Test (if running locally with Uvicorn)</w:t>
      </w:r>
    </w:p>
    <w:p>
      <w:pPr/>
      <w:r>
        <w:t>cd backend</w:t>
      </w:r>
    </w:p>
    <w:p>
      <w:pPr/>
      <w:r>
        <w:t>uvicorn app:app --reload --port 8000</w:t>
      </w:r>
    </w:p>
    <w:p>
      <w:pPr/>
    </w:p>
    <w:p>
      <w:pPr/>
      <w:r>
        <w:t>Then in a new terminal tab:</w:t>
      </w:r>
    </w:p>
    <w:p>
      <w:pPr/>
      <w:r>
        <w:t>curl -X POST http://localhost:8000/strategy/process_belief \</w:t>
      </w:r>
    </w:p>
    <w:p>
      <w:pPr/>
      <w:r>
        <w:t xml:space="preserve">  -H "Content-Type: application/json" \</w:t>
      </w:r>
    </w:p>
    <w:p>
      <w:pPr/>
      <w:r>
        <w:t xml:space="preserve">  -d '{"belief": "I believe AAPL will go up", "user_id": "murad_local"}'</w:t>
      </w:r>
    </w:p>
    <w:p>
      <w:pPr/>
    </w:p>
    <w:p>
      <w:pPr/>
      <w:r>
        <w:t>curl http://localhost:8000/debug/ai_loop_status</w:t>
      </w:r>
    </w:p>
    <w:p>
      <w:pPr>
        <w:pStyle w:val="Heading2"/>
      </w:pPr>
      <w:r>
        <w:t>3. Live Backend on Render — Test with CURL</w:t>
      </w:r>
    </w:p>
    <w:p>
      <w:pPr/>
      <w:r>
        <w:t># Process belief</w:t>
      </w:r>
    </w:p>
    <w:p>
      <w:pPr/>
      <w:r>
        <w:t>curl -X POST https://marketplayground-backend.onrender.com/strategy/process_belief \</w:t>
      </w:r>
    </w:p>
    <w:p>
      <w:pPr/>
      <w:r>
        <w:t xml:space="preserve">  -H "Content-Type: application/json" \</w:t>
      </w:r>
    </w:p>
    <w:p>
      <w:pPr/>
      <w:r>
        <w:t xml:space="preserve">  -d '{"belief": "I believe TSLA will go up", "user_id": "murad_curl"}'</w:t>
      </w:r>
    </w:p>
    <w:p>
      <w:pPr/>
    </w:p>
    <w:p>
      <w:pPr/>
      <w:r>
        <w:t># Submit feedback</w:t>
      </w:r>
    </w:p>
    <w:p>
      <w:pPr/>
      <w:r>
        <w:t>curl -X POST https://marketplayground-backend.onrender.com/feedback/submit_feedback \</w:t>
      </w:r>
    </w:p>
    <w:p>
      <w:pPr/>
      <w:r>
        <w:t xml:space="preserve">  -H "Content-Type: application/json" \</w:t>
      </w:r>
    </w:p>
    <w:p>
      <w:pPr/>
      <w:r>
        <w:t xml:space="preserve">  -d '{"belief": "I believe TSLA will go up",</w:t>
      </w:r>
    </w:p>
    <w:p>
      <w:pPr/>
      <w:r>
        <w:t xml:space="preserve">    "strategy": "buy stock",</w:t>
      </w:r>
    </w:p>
    <w:p>
      <w:pPr/>
      <w:r>
        <w:t xml:space="preserve">    "feedback": "good",</w:t>
      </w:r>
    </w:p>
    <w:p>
      <w:pPr/>
      <w:r>
        <w:t xml:space="preserve">    "tags": ["bullish", "tech"],</w:t>
      </w:r>
    </w:p>
    <w:p>
      <w:pPr/>
      <w:r>
        <w:t xml:space="preserve">    "ticker": "TSLA",</w:t>
      </w:r>
    </w:p>
    <w:p>
      <w:pPr/>
      <w:r>
        <w:t xml:space="preserve">    "asset_class": "stock",</w:t>
      </w:r>
    </w:p>
    <w:p>
      <w:pPr/>
      <w:r>
        <w:t xml:space="preserve">    "direction": "bullish",</w:t>
      </w:r>
    </w:p>
    <w:p>
      <w:pPr/>
      <w:r>
        <w:t xml:space="preserve">    "confidence": 0.8,</w:t>
      </w:r>
    </w:p>
    <w:p>
      <w:pPr/>
      <w:r>
        <w:t xml:space="preserve">    "user_id": "murad_curl"}'</w:t>
      </w:r>
    </w:p>
    <w:p>
      <w:pPr/>
    </w:p>
    <w:p>
      <w:pPr/>
      <w:r>
        <w:t># Check loop status</w:t>
      </w:r>
    </w:p>
    <w:p>
      <w:pPr/>
      <w:r>
        <w:t>curl https://marketplayground-backend.onrender.com/debug/ai_loop_status</w:t>
      </w:r>
    </w:p>
    <w:p>
      <w:pPr/>
    </w:p>
    <w:p>
      <w:pPr/>
      <w:r>
        <w:t># View logs</w:t>
      </w:r>
    </w:p>
    <w:p>
      <w:pPr/>
      <w:r>
        <w:t>curl https://marketplayground-backend.onrender.com/logs/recent</w:t>
      </w:r>
    </w:p>
    <w:p>
      <w:pPr/>
    </w:p>
    <w:p>
      <w:pPr/>
      <w:r>
        <w:t># Leaderboard</w:t>
      </w:r>
    </w:p>
    <w:p>
      <w:pPr/>
      <w:r>
        <w:t>curl https://marketplayground-backend.onrender.com/debug/strategy_leaderboard</w:t>
      </w:r>
    </w:p>
    <w:p>
      <w:pPr>
        <w:pStyle w:val="Heading2"/>
      </w:pPr>
      <w:r>
        <w:t>4. Frontend Local Dev with Vite</w:t>
      </w:r>
    </w:p>
    <w:p>
      <w:pPr/>
      <w:r>
        <w:t>cd frontend</w:t>
      </w:r>
    </w:p>
    <w:p>
      <w:pPr/>
      <w:r>
        <w:t>npm install</w:t>
      </w:r>
    </w:p>
    <w:p>
      <w:pPr/>
      <w:r>
        <w:t>npm run dev</w:t>
      </w:r>
    </w:p>
    <w:p>
      <w:pPr/>
    </w:p>
    <w:p>
      <w:pPr/>
      <w:r>
        <w:t>Then open:</w:t>
      </w:r>
    </w:p>
    <w:p>
      <w:pPr/>
      <w:r>
        <w:t>http://localhost:3000/</w:t>
      </w:r>
    </w:p>
    <w:p>
      <w:pPr>
        <w:pStyle w:val="Heading2"/>
      </w:pPr>
      <w:r>
        <w:t>5. Backend Retrain Worker (manually)</w:t>
      </w:r>
    </w:p>
    <w:p>
      <w:pPr/>
      <w:r>
        <w:t># From project root:</w:t>
      </w:r>
    </w:p>
    <w:p>
      <w:pPr/>
      <w:r>
        <w:t>cd ~/Documents/CleanPush</w:t>
      </w:r>
    </w:p>
    <w:p>
      <w:pPr/>
      <w:r>
        <w:t>source venv/bin/activate</w:t>
      </w:r>
    </w:p>
    <w:p>
      <w:pPr/>
      <w:r>
        <w:t>python -m backend.retrain_worker</w:t>
      </w:r>
    </w:p>
    <w:p>
      <w:pPr/>
    </w:p>
    <w:p>
      <w:pPr/>
      <w:r>
        <w:t># Or if already in /backend:</w:t>
      </w:r>
    </w:p>
    <w:p>
      <w:pPr/>
      <w:r>
        <w:t>python -m retrain_worker</w:t>
      </w:r>
    </w:p>
    <w:p>
      <w:pPr>
        <w:pStyle w:val="Heading2"/>
      </w:pPr>
      <w:r>
        <w:t>6. Optional — Run News Ingestor Manually (if debugging)</w:t>
      </w:r>
    </w:p>
    <w:p>
      <w:pPr/>
      <w:r>
        <w:t>python -m backend.news_ingestor</w:t>
      </w:r>
    </w:p>
    <w:p>
      <w:pPr>
        <w:pStyle w:val="Heading2"/>
      </w:pPr>
      <w:r>
        <w:t>Notes</w:t>
      </w:r>
    </w:p>
    <w:p>
      <w:pPr/>
      <w:r>
        <w:t>- Always run backend scripts using `python -m backend.script_name` from root to avoid import errors.</w:t>
      </w:r>
    </w:p>
    <w:p>
      <w:pPr/>
      <w:r>
        <w:t>- React components using JSX should end in `.jsx`, or Vite will throw syntax errors.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