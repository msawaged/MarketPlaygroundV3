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Real-Time CNBC Audio Parsing Pipeline (Future Reference)</w:t>
      </w:r>
    </w:p>
    <w:p>
      <w:pPr>
        <w:pStyle w:val="Heading2"/>
      </w:pPr>
      <w:r>
        <w:t>✅ Overview</w:t>
      </w:r>
    </w:p>
    <w:p>
      <w:r>
        <w:t>Goal: Monitor live CNBC audio during market hours, transcribe it, and feed it into MarketPlayground's news parser pipeline.</w:t>
      </w:r>
    </w:p>
    <w:p>
      <w:pPr>
        <w:pStyle w:val="Heading2"/>
      </w:pPr>
      <w:r>
        <w:t>Step 1: Live TV Stream Access (CNBC)</w:t>
      </w:r>
    </w:p>
    <w:p>
      <w:r>
        <w:t>- Requirement: Legal access to CNBC’s stream (via Sling TV, YouTube TV, etc.)</w:t>
        <w:br/>
        <w:t>- Tool: Use `ffmpeg` to extract audio from live video streams in real time.</w:t>
      </w:r>
    </w:p>
    <w:p>
      <w:pPr>
        <w:pStyle w:val="Heading2"/>
      </w:pPr>
      <w:r>
        <w:t>Step 2: Real-Time Audio Transcription</w:t>
      </w:r>
    </w:p>
    <w:p>
      <w:r>
        <w:t>- Tool Options:</w:t>
        <w:br/>
        <w:t xml:space="preserve">  • Open-source: Whisper (by OpenAI) — high quality, runs locally</w:t>
        <w:br/>
        <w:t xml:space="preserve">  • Paid APIs: AssemblyAI, Deepgram, Google Speech-to-Text — offer streaming support</w:t>
        <w:br/>
        <w:t>- Feed audio from ffmpeg to the transcription engine in real time.</w:t>
      </w:r>
    </w:p>
    <w:p>
      <w:pPr>
        <w:pStyle w:val="Heading2"/>
      </w:pPr>
      <w:r>
        <w:t>Step 3: Text Cleanup + Parsing</w:t>
      </w:r>
    </w:p>
    <w:p>
      <w:r>
        <w:t>- Remove filler words, banter, and non-market commentary</w:t>
        <w:br/>
        <w:t>- Use regex or LLMs to chunk text into meaningful sections</w:t>
        <w:br/>
        <w:t>- Prepare each chunk as a belief input</w:t>
      </w:r>
    </w:p>
    <w:p>
      <w:pPr>
        <w:pStyle w:val="Heading2"/>
      </w:pPr>
      <w:r>
        <w:t>Step 4: Feed Into MarketPlayground News Parser</w:t>
      </w:r>
    </w:p>
    <w:p>
      <w:r>
        <w:t>- Treat each text chunk like a news article:</w:t>
        <w:br/>
        <w:t xml:space="preserve">  • Detect tickers, sentiment, themes</w:t>
        <w:br/>
        <w:t xml:space="preserve">  • Pass into belief-to-strategy pipeline</w:t>
        <w:br/>
        <w:t xml:space="preserve">  • Optionally weight confidence by speaker importance</w:t>
      </w:r>
    </w:p>
    <w:p>
      <w:pPr>
        <w:pStyle w:val="Heading2"/>
      </w:pPr>
      <w:r>
        <w:t>🧠 Optional Enhancements</w:t>
      </w:r>
    </w:p>
    <w:p>
      <w:r>
        <w:t>- Speaker diarization (identify individual speakers)</w:t>
        <w:br/>
        <w:t>- Emotion/tone detection in voice</w:t>
        <w:br/>
        <w:t>- Visual + audio (multimodal) AI integration</w:t>
      </w:r>
    </w:p>
    <w:p>
      <w:pPr>
        <w:pStyle w:val="Heading2"/>
      </w:pPr>
      <w:r>
        <w:t>⚠️ Legal &amp; Technical Notes</w:t>
      </w:r>
    </w:p>
    <w:p>
      <w:r>
        <w:t>- Make sure you have legal rights to access and process the stream</w:t>
        <w:br/>
        <w:t>- Real-time transcription requires GPU or paid API access</w:t>
        <w:br/>
        <w:t>- CNBC contains a lot of noise — strong filtering will be critical</w:t>
      </w:r>
    </w:p>
    <w:p>
      <w:r>
        <w:br/>
        <w:t>Save this for the future. When ready, revisit to prototype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